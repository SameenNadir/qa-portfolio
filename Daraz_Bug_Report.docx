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Document</w:t>
      </w:r>
    </w:p>
    <w:p>
      <w:pPr>
        <w:pStyle w:val="Heading1"/>
      </w:pPr>
      <w:r>
        <w:t>BUG-01 - Cart not updating after adding a product</w:t>
      </w:r>
    </w:p>
    <w:p>
      <w:r>
        <w:t>Severity: High | Priority: P1</w:t>
      </w:r>
    </w:p>
    <w:p>
      <w:r>
        <w:t>Environment: Windows 10, Chrome v116</w:t>
      </w:r>
    </w:p>
    <w:p>
      <w:pPr>
        <w:pStyle w:val="Heading2"/>
      </w:pPr>
      <w:r>
        <w:t>Steps to Reproduce:</w:t>
      </w:r>
    </w:p>
    <w:p>
      <w:pPr>
        <w:pStyle w:val="ListNumber"/>
      </w:pPr>
      <w:r>
        <w:t>Login to Daraz website</w:t>
      </w:r>
    </w:p>
    <w:p>
      <w:pPr>
        <w:pStyle w:val="ListNumber"/>
      </w:pPr>
      <w:r>
        <w:t>Search for 'Mobile'</w:t>
      </w:r>
    </w:p>
    <w:p>
      <w:pPr>
        <w:pStyle w:val="ListNumber"/>
      </w:pPr>
      <w:r>
        <w:t>Click 'Add to Cart'</w:t>
      </w:r>
    </w:p>
    <w:p>
      <w:pPr>
        <w:pStyle w:val="ListNumber"/>
      </w:pPr>
      <w:r>
        <w:t>Check cart icon</w:t>
      </w:r>
    </w:p>
    <w:p>
      <w:r>
        <w:t>Expected Result: Cart icon should show updated item count</w:t>
      </w:r>
    </w:p>
    <w:p>
      <w:r>
        <w:t>Actual Result: Cart icon count remains unchanged</w:t>
      </w:r>
    </w:p>
    <w:p>
      <w:r>
        <w:t>Status: New</w:t>
      </w:r>
    </w:p>
    <w:p>
      <w:pPr>
        <w:pStyle w:val="Heading1"/>
      </w:pPr>
      <w:r>
        <w:t>BUG-02 - Invalid error handling on payment page</w:t>
      </w:r>
    </w:p>
    <w:p>
      <w:r>
        <w:t>Severity: Critical | Priority: P1</w:t>
      </w:r>
    </w:p>
    <w:p>
      <w:r>
        <w:t>Environment: Android App v5.3</w:t>
      </w:r>
    </w:p>
    <w:p>
      <w:pPr>
        <w:pStyle w:val="Heading2"/>
      </w:pPr>
      <w:r>
        <w:t>Steps to Reproduce:</w:t>
      </w:r>
    </w:p>
    <w:p>
      <w:pPr>
        <w:pStyle w:val="ListNumber"/>
      </w:pPr>
      <w:r>
        <w:t>Add item to cart</w:t>
      </w:r>
    </w:p>
    <w:p>
      <w:pPr>
        <w:pStyle w:val="ListNumber"/>
      </w:pPr>
      <w:r>
        <w:t>Go to checkout</w:t>
      </w:r>
    </w:p>
    <w:p>
      <w:pPr>
        <w:pStyle w:val="ListNumber"/>
      </w:pPr>
      <w:r>
        <w:t>Enter invalid credit card number</w:t>
      </w:r>
    </w:p>
    <w:p>
      <w:pPr>
        <w:pStyle w:val="ListNumber"/>
      </w:pPr>
      <w:r>
        <w:t>Click 'Pay Now'</w:t>
      </w:r>
    </w:p>
    <w:p>
      <w:r>
        <w:t>Expected Result: Proper error message displayed: 'Invalid Card Details'</w:t>
      </w:r>
    </w:p>
    <w:p>
      <w:r>
        <w:t>Actual Result: Blank white screen shown</w:t>
      </w:r>
    </w:p>
    <w:p>
      <w:r>
        <w:t>Status: New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